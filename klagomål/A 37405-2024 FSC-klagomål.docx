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37405-2024 i Nyköpings kommun</w:t>
      </w:r>
    </w:p>
    <w:p>
      <w:r>
        <w:t>Detta dokument behandlar höga naturvärden i avverkningsanmälan A 37405-2024 i Nyköpings kommun. Denna avverkningsanmälan inkom 2024-09-05 14:46:58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blåmossa (S)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37405-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6508861, E 581423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