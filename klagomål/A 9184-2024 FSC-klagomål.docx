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9184-2024 i Nyköpings kommun</w:t>
      </w:r>
    </w:p>
    <w:p>
      <w:r>
        <w:t>Detta dokument behandlar höga naturvärden i avverkningsanmälan A 9184-2024 i Nyköpings kommun. Denna avverkningsanmälan inkom 2024-03-06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raggtaggsvamp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9184-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6519186, E 614706 i SWEREF 99 TM.</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