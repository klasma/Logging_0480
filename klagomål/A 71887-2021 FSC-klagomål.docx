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71887-2021 i Nyköpings kommun</w:t>
      </w:r>
    </w:p>
    <w:p>
      <w:r>
        <w:t>Detta dokument behandlar höga naturvärden i avverkningsanmälan A 71887-2021 i Nyköpings kommun. Denna avverkningsanmälan inkom 2021-12-13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granticka (NT), kandelabersvamp (NT), granbarkgnagare (S), jättesvampmal (S), stubbspretmossa (S), trådticka (S), vågbandad barkbock (S),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71887-2021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6517589, E 635890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