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30943-2025 i Nyköpings kommun</w:t>
      </w:r>
    </w:p>
    <w:p>
      <w:r>
        <w:t>Detta dokument behandlar höga naturvärden i avverkningsanmälan A 30943-2025 i Nyköpings kommun. Denna avverkningsanmälan inkom 2025-06-24 09:49:44 och omfattar 32,5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30943-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6525934, E 619879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