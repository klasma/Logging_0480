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46042-2025 i Nyköpings kommun</w:t>
      </w:r>
    </w:p>
    <w:p>
      <w:r>
        <w:t>Detta dokument behandlar höga naturvärden i avverkningsanmälan A 46042-2025 i Nyköpings kommun. Denna avverkningsanmälan inkom 2025-09-24 10:53:32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6042-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6515299, E 638128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