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50065-2025 i Nyköpings kommun</w:t>
      </w:r>
    </w:p>
    <w:p>
      <w:r>
        <w:t>Detta dokument behandlar höga naturvärden i avverkningsanmälan A 50065-2025 i Nyköpings kommun. Denna avverkningsanmälan inkom 2025-10-13 10:50:37 och omfattar 11,7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lammticka (VU), grantaggsvamp (NT), motaggsvamp (NT), skrovlig taggsvamp (NT), svartvit taggsvamp (NT), blomkålssvamp (S), bronshjon (S), dropptaggsvamp (S), grönpyrola (S), mindre märgborre (S), skarp dropptaggsvamp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1036"/>
            <wp:docPr id="1" name="Picture 1"/>
            <wp:cNvGraphicFramePr>
              <a:graphicFrameLocks noChangeAspect="1"/>
            </wp:cNvGraphicFramePr>
            <a:graphic>
              <a:graphicData uri="http://schemas.openxmlformats.org/drawingml/2006/picture">
                <pic:pic>
                  <pic:nvPicPr>
                    <pic:cNvPr id="0" name="A 50065-2025 karta.png"/>
                    <pic:cNvPicPr/>
                  </pic:nvPicPr>
                  <pic:blipFill>
                    <a:blip r:embed="rId16"/>
                    <a:stretch>
                      <a:fillRect/>
                    </a:stretch>
                  </pic:blipFill>
                  <pic:spPr>
                    <a:xfrm>
                      <a:off x="0" y="0"/>
                      <a:ext cx="5486400" cy="4881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6507857, E 582819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1.37 ha med buffertzonerna och får av detta skäl inte avverkas.</w:t>
      </w:r>
    </w:p>
    <w:p>
      <w:pPr>
        <w:pStyle w:val="Caption"/>
      </w:pPr>
      <w:r>
        <w:drawing>
          <wp:inline xmlns:a="http://schemas.openxmlformats.org/drawingml/2006/main" xmlns:pic="http://schemas.openxmlformats.org/drawingml/2006/picture">
            <wp:extent cx="5486400" cy="6121285"/>
            <wp:docPr id="2" name="Picture 2"/>
            <wp:cNvGraphicFramePr>
              <a:graphicFrameLocks noChangeAspect="1"/>
            </wp:cNvGraphicFramePr>
            <a:graphic>
              <a:graphicData uri="http://schemas.openxmlformats.org/drawingml/2006/picture">
                <pic:pic>
                  <pic:nvPicPr>
                    <pic:cNvPr id="0" name="A 50065-2025 karta knärot.png"/>
                    <pic:cNvPicPr/>
                  </pic:nvPicPr>
                  <pic:blipFill>
                    <a:blip r:embed="rId17"/>
                    <a:stretch>
                      <a:fillRect/>
                    </a:stretch>
                  </pic:blipFill>
                  <pic:spPr>
                    <a:xfrm>
                      <a:off x="0" y="0"/>
                      <a:ext cx="5486400" cy="61212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6507857, E 582819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