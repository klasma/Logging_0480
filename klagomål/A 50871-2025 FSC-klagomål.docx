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50871-2025 i Nyköpings kommun</w:t>
      </w:r>
    </w:p>
    <w:p>
      <w:r>
        <w:t>Detta dokument behandlar höga naturvärden i avverkningsanmälan A 50871-2025 i Nyköpings kommun. Denna avverkningsanmälan inkom 2025-10-16 14:34:07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50871-2025 karta.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6508370, E 582723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