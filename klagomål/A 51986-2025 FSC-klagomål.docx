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51986-2025 i Nyköpings kommun</w:t>
      </w:r>
    </w:p>
    <w:p>
      <w:r>
        <w:t>Detta dokument behandlar höga naturvärden i avverkningsanmälan A 51986-2025 i Nyköpings kommun. Denna avverkningsanmälan inkom 2025-10-22 13:49:48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sexfläckig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1986-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6503992, E 605126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