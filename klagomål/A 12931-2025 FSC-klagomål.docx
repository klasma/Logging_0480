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12931-2025 i Nyköpings kommun</w:t>
      </w:r>
    </w:p>
    <w:p>
      <w:r>
        <w:t>Detta dokument behandlar höga naturvärden i avverkningsanmälan A 12931-2025 i Nyköpings kommun. Denna avverkningsanmälan inkom 2025-03-18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kådvaxskinn (NT), tallticka (NT), talltita (NT, §4), blodticka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4386"/>
            <wp:docPr id="1" name="Picture 1"/>
            <wp:cNvGraphicFramePr>
              <a:graphicFrameLocks noChangeAspect="1"/>
            </wp:cNvGraphicFramePr>
            <a:graphic>
              <a:graphicData uri="http://schemas.openxmlformats.org/drawingml/2006/picture">
                <pic:pic>
                  <pic:nvPicPr>
                    <pic:cNvPr id="0" name="A 12931-2025 karta.png"/>
                    <pic:cNvPicPr/>
                  </pic:nvPicPr>
                  <pic:blipFill>
                    <a:blip r:embed="rId16"/>
                    <a:stretch>
                      <a:fillRect/>
                    </a:stretch>
                  </pic:blipFill>
                  <pic:spPr>
                    <a:xfrm>
                      <a:off x="0" y="0"/>
                      <a:ext cx="5486400" cy="447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6529354, E 604636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talltita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5291343"/>
            <wp:docPr id="2" name="Picture 2"/>
            <wp:cNvGraphicFramePr>
              <a:graphicFrameLocks noChangeAspect="1"/>
            </wp:cNvGraphicFramePr>
            <a:graphic>
              <a:graphicData uri="http://schemas.openxmlformats.org/drawingml/2006/picture">
                <pic:pic>
                  <pic:nvPicPr>
                    <pic:cNvPr id="0" name="A 12931-2025 karta knärot.png"/>
                    <pic:cNvPicPr/>
                  </pic:nvPicPr>
                  <pic:blipFill>
                    <a:blip r:embed="rId17"/>
                    <a:stretch>
                      <a:fillRect/>
                    </a:stretch>
                  </pic:blipFill>
                  <pic:spPr>
                    <a:xfrm>
                      <a:off x="0" y="0"/>
                      <a:ext cx="5486400" cy="52913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6529354, E 604636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