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1509-2023 i Nyköpings kommun</w:t>
      </w:r>
    </w:p>
    <w:p>
      <w:r>
        <w:t>Detta dokument behandlar höga naturvärden i avverkningsanmälan A 1509-2023 i Nyköpings kommun. Denna avverkningsanmälan inkom 2023-01-11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asppraktbagge (NT), skorpgelélav (NT), aspvedgnagare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5232"/>
            <wp:docPr id="1" name="Picture 1"/>
            <wp:cNvGraphicFramePr>
              <a:graphicFrameLocks noChangeAspect="1"/>
            </wp:cNvGraphicFramePr>
            <a:graphic>
              <a:graphicData uri="http://schemas.openxmlformats.org/drawingml/2006/picture">
                <pic:pic>
                  <pic:nvPicPr>
                    <pic:cNvPr id="0" name="A 1509-2023 karta.png"/>
                    <pic:cNvPicPr/>
                  </pic:nvPicPr>
                  <pic:blipFill>
                    <a:blip r:embed="rId16"/>
                    <a:stretch>
                      <a:fillRect/>
                    </a:stretch>
                  </pic:blipFill>
                  <pic:spPr>
                    <a:xfrm>
                      <a:off x="0" y="0"/>
                      <a:ext cx="5486400" cy="2305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581468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