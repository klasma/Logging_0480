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4903-2022 i Nyköpings kommun</w:t>
      </w:r>
    </w:p>
    <w:p>
      <w:r>
        <w:t>Detta dokument behandlar höga naturvärden i avverkningsanmälan A 4903-2022 i Nyköpings kommun. Denna avverkningsanmälan inkom 2022-02-01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0.34 ha med buffertzonerna och får av detta skäl inte avverkas.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4903-2022 karta knärot.png"/>
                    <pic:cNvPicPr/>
                  </pic:nvPicPr>
                  <pic:blipFill>
                    <a:blip r:embed="rId16"/>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6509131, E 614489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