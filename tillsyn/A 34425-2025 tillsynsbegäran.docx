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34425-2025 i Nyköpings kommun</w:t>
      </w:r>
    </w:p>
    <w:p>
      <w:r>
        <w:t>Detta dokument behandlar höga naturvärden i avverkningsanmälan A 34425-2025 i Nyköpings kommun. Denna avverkningsanmälan inkom 2025-07-08 16:03:22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orange taggsvamp (NT), bronshjon (S), dropptaggsvamp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34425-2025 karta.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6529867, E 603685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34425-2025 karta knärot.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6529867, E 603685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