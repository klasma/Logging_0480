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22809-2024 i Nyköpings kommun</w:t>
      </w:r>
    </w:p>
    <w:p>
      <w:r>
        <w:t>Detta dokument behandlar höga naturvärden i avverkningsanmälan A 22809-2024 i Nyköpings kommun. Denna avverkningsanmälan inkom 2024-06-05 12:32:35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talltita (NT, §4), fjällig taggsvamp s.str. (S) och zontaggsvamp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8427"/>
            <wp:docPr id="1" name="Picture 1"/>
            <wp:cNvGraphicFramePr>
              <a:graphicFrameLocks noChangeAspect="1"/>
            </wp:cNvGraphicFramePr>
            <a:graphic>
              <a:graphicData uri="http://schemas.openxmlformats.org/drawingml/2006/picture">
                <pic:pic>
                  <pic:nvPicPr>
                    <pic:cNvPr id="0" name="A 22809-2024 karta.png"/>
                    <pic:cNvPicPr/>
                  </pic:nvPicPr>
                  <pic:blipFill>
                    <a:blip r:embed="rId16"/>
                    <a:stretch>
                      <a:fillRect/>
                    </a:stretch>
                  </pic:blipFill>
                  <pic:spPr>
                    <a:xfrm>
                      <a:off x="0" y="0"/>
                      <a:ext cx="5486400" cy="4948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6524186, E 618174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