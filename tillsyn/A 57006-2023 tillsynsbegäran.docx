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57006-2023 i Nyköpings kommun</w:t>
      </w:r>
    </w:p>
    <w:p>
      <w:r>
        <w:t>Detta dokument behandlar höga naturvärden i avverkningsanmälan A 57006-2023 i Nyköpings kommun. Denna avverkningsanmälan inkom 2023-11-14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tornseglare (EN, §4), kricka (VU, §4), gulsparv (NT, §4), skedand (NT, §4), smådopping (NT, §4), svartvit flugsnappare (NT, §4), rödgul trumpetsvamp (S), enkelbeckasin (§4) och järnsparv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7006-2023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6521498, E 637979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tornseglare (EN, §4), kricka (VU, §4), gulsparv (NT, §4), skedand (NT, §4), smådopping (NT, §4), svartvit flugsnappare (NT, §4), enkelbeckasin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