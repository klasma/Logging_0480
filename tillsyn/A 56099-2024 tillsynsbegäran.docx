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56099-2024 i Nyköpings kommun</w:t>
      </w:r>
    </w:p>
    <w:p>
      <w:r>
        <w:t>Detta dokument behandlar höga naturvärden i avverkningsanmälan A 56099-2024 i Nyköpings kommun. Denna avverkningsanmälan inkom 2024-11-28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granbarkgnagare (S), grovticka (S), jättesvampmal (S), stekelbock (S), stor aspticka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6099-2024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6526594, E 623076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