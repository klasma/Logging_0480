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35274-2021 i Nyköpings kommun</w:t>
      </w:r>
    </w:p>
    <w:p>
      <w:r>
        <w:t>Detta dokument behandlar höga naturvärden i avverkningsanmälan A 35274-2021 i Nyköpings kommun. Denna avverkningsanmälan inkom 2021-07-07 00:00:00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skogsalm (CR), spillkråka (NT, §4), svartvit flugsnappare (NT, §4), tallticka (NT) och gullviva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35274-2021 karta.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6508539, E 618603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svartvit flugsnappare (NT,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