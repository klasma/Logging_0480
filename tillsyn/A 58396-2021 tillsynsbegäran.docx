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58396-2021 i Nyköpings kommun</w:t>
      </w:r>
    </w:p>
    <w:p>
      <w:r>
        <w:t>Detta dokument behandlar höga naturvärden i avverkningsanmälan A 58396-2021 i Nyköpings kommun. Denna avverkningsanmälan inkom 2021-10-19 11:40:25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8396-2021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6523830, E 603624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