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55963-2021 i Nyköpings kommun</w:t>
      </w:r>
    </w:p>
    <w:p>
      <w:r>
        <w:t>Detta dokument behandlar höga naturvärden i avverkningsanmälan A 55963-2021 i Nyköpings kommun. Denna avverkningsanmälan inkom 2021-10-07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skogsklocka (NT), svinrot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596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6510354, E 588282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