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37372-2024 i Nyköpings kommun</w:t>
      </w:r>
    </w:p>
    <w:p>
      <w:r>
        <w:t>Detta dokument behandlar höga naturvärden i avverkningsanmälan A 37372-2024 i Nyköpings kommun. Denna avverkningsanmälan inkom 2024-09-05 13:39:07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spillkråka (NT, §4), blåmossa (S) och vågbandad barkbock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37372-2024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6508971, E 581451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