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8663-2022 i Nyköpings kommun</w:t>
      </w:r>
    </w:p>
    <w:p>
      <w:r>
        <w:t>Detta dokument behandlar höga naturvärden i avverkningsanmälan A 8663-2022 i Nyköpings kommun. Denna avverkningsanmälan inkom 2022-02-21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orange taggsvamp (NT), blomkålssvamp (S), fjällig taggsvamp s.str.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8663-2022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6524843, E 619116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